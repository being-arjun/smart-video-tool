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CCF" w:rsidRPr="00BD0868" w:rsidRDefault="003E689F">
      <w:pPr>
        <w:pStyle w:val="Title"/>
        <w:rPr>
          <w:rFonts w:ascii="Bahnschrift" w:hAnsi="Bahnschrift"/>
        </w:rPr>
      </w:pPr>
      <w:r w:rsidRPr="00BD0868">
        <w:rPr>
          <w:rFonts w:ascii="Bahnschrift" w:hAnsi="Bahnschrift"/>
        </w:rPr>
        <w:t>Software Requirements Specification (SRS)</w:t>
      </w:r>
    </w:p>
    <w:p w:rsidR="00257CCF" w:rsidRPr="00BD0868" w:rsidRDefault="003E689F" w:rsidP="00BD0868">
      <w:pPr>
        <w:pStyle w:val="Heading1"/>
        <w:jc w:val="center"/>
        <w:rPr>
          <w:rFonts w:ascii="Bahnschrift" w:hAnsi="Bahnschrift"/>
          <w:color w:val="auto"/>
          <w:sz w:val="40"/>
          <w:szCs w:val="40"/>
        </w:rPr>
      </w:pPr>
      <w:r w:rsidRPr="00BD0868">
        <w:rPr>
          <w:rFonts w:ascii="Bahnschrift" w:hAnsi="Bahnschrift"/>
          <w:color w:val="auto"/>
          <w:sz w:val="40"/>
          <w:szCs w:val="40"/>
        </w:rPr>
        <w:t>1. Introduction</w:t>
      </w:r>
    </w:p>
    <w:p w:rsidR="00257CCF" w:rsidRPr="00BD0868" w:rsidRDefault="003E689F">
      <w:pPr>
        <w:pStyle w:val="Heading2"/>
        <w:rPr>
          <w:rFonts w:ascii="Bahnschrift" w:hAnsi="Bahnschrift"/>
          <w:sz w:val="32"/>
          <w:szCs w:val="32"/>
        </w:rPr>
      </w:pPr>
      <w:r w:rsidRPr="00BD0868">
        <w:rPr>
          <w:rFonts w:ascii="Bahnschrift" w:hAnsi="Bahnschrift"/>
          <w:sz w:val="32"/>
          <w:szCs w:val="32"/>
        </w:rPr>
        <w:t>1.1 Purpose</w:t>
      </w:r>
    </w:p>
    <w:p w:rsidR="00257CCF" w:rsidRPr="00BD0868" w:rsidRDefault="003E689F">
      <w:pPr>
        <w:rPr>
          <w:rFonts w:ascii="Bahnschrift" w:hAnsi="Bahnschrift"/>
        </w:rPr>
      </w:pPr>
      <w:r w:rsidRPr="00BD0868">
        <w:rPr>
          <w:rFonts w:ascii="Bahnschrift" w:hAnsi="Bahnschrift"/>
        </w:rPr>
        <w:t>The Smart Video Tool is a Python-based desktop application that allows users to:</w:t>
      </w:r>
      <w:r w:rsidRPr="00BD0868">
        <w:rPr>
          <w:rFonts w:ascii="Bahnschrift" w:hAnsi="Bahnschrift"/>
        </w:rPr>
        <w:br/>
        <w:t>- Download YouTube videos.</w:t>
      </w:r>
      <w:r w:rsidRPr="00BD0868">
        <w:rPr>
          <w:rFonts w:ascii="Bahnschrift" w:hAnsi="Bahnschrift"/>
        </w:rPr>
        <w:br/>
        <w:t>- Generate QR codes for any URL.</w:t>
      </w:r>
      <w:r w:rsidRPr="00BD0868">
        <w:rPr>
          <w:rFonts w:ascii="Bahnschrift" w:hAnsi="Bahnschrift"/>
        </w:rPr>
        <w:br/>
        <w:t>- Display live weather information.</w:t>
      </w:r>
      <w:r w:rsidRPr="00BD0868">
        <w:rPr>
          <w:rFonts w:ascii="Bahnschrift" w:hAnsi="Bahnschrift"/>
        </w:rPr>
        <w:br/>
        <w:t xml:space="preserve">- </w:t>
      </w:r>
      <w:r w:rsidRPr="00BD0868">
        <w:rPr>
          <w:rFonts w:ascii="Bahnschrift" w:hAnsi="Bahnschrift"/>
        </w:rPr>
        <w:t>Display current internet speed.</w:t>
      </w:r>
      <w:r w:rsidRPr="00BD0868">
        <w:rPr>
          <w:rFonts w:ascii="Bahnschrift" w:hAnsi="Bahnschrift"/>
        </w:rPr>
        <w:br/>
      </w:r>
      <w:r w:rsidRPr="00BD0868">
        <w:rPr>
          <w:rFonts w:ascii="Bahnschrift" w:hAnsi="Bahnschrift"/>
        </w:rPr>
        <w:br/>
        <w:t>This SRS defines the requirements for the successful development and deployment of the Smart Video Tool.</w:t>
      </w:r>
      <w:bookmarkStart w:id="0" w:name="_GoBack"/>
      <w:bookmarkEnd w:id="0"/>
    </w:p>
    <w:p w:rsidR="00257CCF" w:rsidRPr="00BD0868" w:rsidRDefault="003E689F">
      <w:pPr>
        <w:pStyle w:val="Heading2"/>
        <w:rPr>
          <w:rFonts w:ascii="Bahnschrift" w:hAnsi="Bahnschrift"/>
          <w:sz w:val="32"/>
          <w:szCs w:val="32"/>
        </w:rPr>
      </w:pPr>
      <w:r w:rsidRPr="00BD0868">
        <w:rPr>
          <w:rFonts w:ascii="Bahnschrift" w:hAnsi="Bahnschrift"/>
          <w:sz w:val="32"/>
          <w:szCs w:val="32"/>
        </w:rPr>
        <w:t>1.2 Scope</w:t>
      </w:r>
    </w:p>
    <w:p w:rsidR="00257CCF" w:rsidRPr="00BD0868" w:rsidRDefault="003E689F">
      <w:pPr>
        <w:rPr>
          <w:rFonts w:ascii="Bahnschrift" w:hAnsi="Bahnschrift"/>
        </w:rPr>
      </w:pPr>
      <w:r w:rsidRPr="00BD0868">
        <w:rPr>
          <w:rFonts w:ascii="Bahnschrift" w:hAnsi="Bahnschrift"/>
        </w:rPr>
        <w:t>The software will support:</w:t>
      </w:r>
      <w:r w:rsidRPr="00BD0868">
        <w:rPr>
          <w:rFonts w:ascii="Bahnschrift" w:hAnsi="Bahnschrift"/>
        </w:rPr>
        <w:br/>
        <w:t>- Video downloading (best available quality).</w:t>
      </w:r>
      <w:r w:rsidRPr="00BD0868">
        <w:rPr>
          <w:rFonts w:ascii="Bahnschrift" w:hAnsi="Bahnschrift"/>
        </w:rPr>
        <w:br/>
        <w:t>- QR code generation for easy shari</w:t>
      </w:r>
      <w:r w:rsidRPr="00BD0868">
        <w:rPr>
          <w:rFonts w:ascii="Bahnschrift" w:hAnsi="Bahnschrift"/>
        </w:rPr>
        <w:t>ng.</w:t>
      </w:r>
      <w:r w:rsidRPr="00BD0868">
        <w:rPr>
          <w:rFonts w:ascii="Bahnschrift" w:hAnsi="Bahnschrift"/>
        </w:rPr>
        <w:br/>
        <w:t>- Real-time display of weather updates.</w:t>
      </w:r>
      <w:r w:rsidRPr="00BD0868">
        <w:rPr>
          <w:rFonts w:ascii="Bahnschrift" w:hAnsi="Bahnschrift"/>
        </w:rPr>
        <w:br/>
        <w:t>- Real-time internet speed testing.</w:t>
      </w:r>
      <w:r w:rsidRPr="00BD0868">
        <w:rPr>
          <w:rFonts w:ascii="Bahnschrift" w:hAnsi="Bahnschrift"/>
        </w:rPr>
        <w:br/>
        <w:t>- Theme switching (Light Mode / Dark Mode).</w:t>
      </w:r>
      <w:r w:rsidRPr="00BD0868">
        <w:rPr>
          <w:rFonts w:ascii="Bahnschrift" w:hAnsi="Bahnschrift"/>
        </w:rPr>
        <w:br/>
        <w:t>- Visual feedback through animations and progress bars.</w:t>
      </w:r>
      <w:r w:rsidRPr="00BD0868">
        <w:rPr>
          <w:rFonts w:ascii="Bahnschrift" w:hAnsi="Bahnschrift"/>
        </w:rPr>
        <w:br/>
      </w:r>
      <w:r w:rsidRPr="00BD0868">
        <w:rPr>
          <w:rFonts w:ascii="Bahnschrift" w:hAnsi="Bahnschrift"/>
        </w:rPr>
        <w:br/>
        <w:t xml:space="preserve">This is a standalone desktop application developed using Python and PyQt5, </w:t>
      </w:r>
      <w:r w:rsidRPr="00BD0868">
        <w:rPr>
          <w:rFonts w:ascii="Bahnschrift" w:hAnsi="Bahnschrift"/>
        </w:rPr>
        <w:t>and packaged using PyInstaller.</w:t>
      </w:r>
    </w:p>
    <w:p w:rsidR="00257CCF" w:rsidRPr="00BD0868" w:rsidRDefault="003E689F">
      <w:pPr>
        <w:pStyle w:val="Heading2"/>
        <w:rPr>
          <w:rFonts w:ascii="Bahnschrift" w:hAnsi="Bahnschrift"/>
          <w:sz w:val="32"/>
          <w:szCs w:val="32"/>
        </w:rPr>
      </w:pPr>
      <w:r w:rsidRPr="00BD0868">
        <w:rPr>
          <w:rFonts w:ascii="Bahnschrift" w:hAnsi="Bahnschrift"/>
          <w:sz w:val="32"/>
          <w:szCs w:val="32"/>
        </w:rPr>
        <w:t>1.3 Definitions, Acronyms, and Abbreviations</w:t>
      </w:r>
    </w:p>
    <w:p w:rsidR="00257CCF" w:rsidRPr="00BD0868" w:rsidRDefault="003E689F">
      <w:pPr>
        <w:rPr>
          <w:rFonts w:ascii="Bahnschrift" w:hAnsi="Bahnschrift"/>
        </w:rPr>
      </w:pPr>
      <w:r w:rsidRPr="00BD0868">
        <w:rPr>
          <w:rFonts w:ascii="Bahnschrift" w:hAnsi="Bahnschrift"/>
        </w:rPr>
        <w:t>GUI: Graphical User Interface</w:t>
      </w:r>
      <w:r w:rsidRPr="00BD0868">
        <w:rPr>
          <w:rFonts w:ascii="Bahnschrift" w:hAnsi="Bahnschrift"/>
        </w:rPr>
        <w:br/>
        <w:t>API: Application Programming Interface</w:t>
      </w:r>
      <w:r w:rsidRPr="00BD0868">
        <w:rPr>
          <w:rFonts w:ascii="Bahnschrift" w:hAnsi="Bahnschrift"/>
        </w:rPr>
        <w:br/>
        <w:t>URL: Uniform Resource Locator</w:t>
      </w:r>
      <w:r w:rsidRPr="00BD0868">
        <w:rPr>
          <w:rFonts w:ascii="Bahnschrift" w:hAnsi="Bahnschrift"/>
        </w:rPr>
        <w:br/>
        <w:t>PyQt5: Python bindings for the Qt GUI toolkit</w:t>
      </w:r>
      <w:r w:rsidRPr="00BD0868">
        <w:rPr>
          <w:rFonts w:ascii="Bahnschrift" w:hAnsi="Bahnschrift"/>
        </w:rPr>
        <w:br/>
        <w:t>QR Code: Quick Response Code</w:t>
      </w:r>
    </w:p>
    <w:p w:rsidR="00257CCF" w:rsidRPr="00BD0868" w:rsidRDefault="003E689F" w:rsidP="00BD0868">
      <w:pPr>
        <w:pStyle w:val="Heading1"/>
        <w:jc w:val="center"/>
        <w:rPr>
          <w:rFonts w:ascii="Bahnschrift" w:hAnsi="Bahnschrift"/>
          <w:color w:val="auto"/>
          <w:sz w:val="40"/>
          <w:szCs w:val="40"/>
        </w:rPr>
      </w:pPr>
      <w:r w:rsidRPr="00BD0868">
        <w:rPr>
          <w:rFonts w:ascii="Bahnschrift" w:hAnsi="Bahnschrift"/>
          <w:color w:val="auto"/>
          <w:sz w:val="40"/>
          <w:szCs w:val="40"/>
        </w:rPr>
        <w:lastRenderedPageBreak/>
        <w:t>2. Ov</w:t>
      </w:r>
      <w:r w:rsidRPr="00BD0868">
        <w:rPr>
          <w:rFonts w:ascii="Bahnschrift" w:hAnsi="Bahnschrift"/>
          <w:color w:val="auto"/>
          <w:sz w:val="40"/>
          <w:szCs w:val="40"/>
        </w:rPr>
        <w:t>erall Description</w:t>
      </w:r>
    </w:p>
    <w:p w:rsidR="00257CCF" w:rsidRPr="00BD0868" w:rsidRDefault="003E689F">
      <w:pPr>
        <w:pStyle w:val="Heading2"/>
        <w:rPr>
          <w:rFonts w:ascii="Bahnschrift" w:hAnsi="Bahnschrift"/>
          <w:sz w:val="32"/>
          <w:szCs w:val="32"/>
        </w:rPr>
      </w:pPr>
      <w:r w:rsidRPr="00BD0868">
        <w:rPr>
          <w:rFonts w:ascii="Bahnschrift" w:hAnsi="Bahnschrift"/>
          <w:sz w:val="32"/>
          <w:szCs w:val="32"/>
        </w:rPr>
        <w:t>2.1 Product Perspective</w:t>
      </w:r>
    </w:p>
    <w:p w:rsidR="00257CCF" w:rsidRPr="00BD0868" w:rsidRDefault="003E689F">
      <w:pPr>
        <w:rPr>
          <w:rFonts w:ascii="Bahnschrift" w:hAnsi="Bahnschrift"/>
        </w:rPr>
      </w:pPr>
      <w:r w:rsidRPr="00BD0868">
        <w:rPr>
          <w:rFonts w:ascii="Bahnschrift" w:hAnsi="Bahnschrift"/>
        </w:rPr>
        <w:t>The application is a new, independent product. It is intended to be easy to use without requiring technical knowledge. It uses external APIs (OpenWeatherMap, ip-api) and third-party libraries like yt_dlp, speedtest</w:t>
      </w:r>
      <w:r w:rsidRPr="00BD0868">
        <w:rPr>
          <w:rFonts w:ascii="Bahnschrift" w:hAnsi="Bahnschrift"/>
        </w:rPr>
        <w:t>, qrcode.</w:t>
      </w:r>
    </w:p>
    <w:p w:rsidR="00257CCF" w:rsidRPr="00BD0868" w:rsidRDefault="003E689F">
      <w:pPr>
        <w:pStyle w:val="Heading2"/>
        <w:rPr>
          <w:rFonts w:ascii="Bahnschrift" w:hAnsi="Bahnschrift"/>
          <w:sz w:val="32"/>
          <w:szCs w:val="32"/>
        </w:rPr>
      </w:pPr>
      <w:r w:rsidRPr="00BD0868">
        <w:rPr>
          <w:rFonts w:ascii="Bahnschrift" w:hAnsi="Bahnschrift"/>
          <w:sz w:val="32"/>
          <w:szCs w:val="32"/>
        </w:rPr>
        <w:t>2.2 Product Functions</w:t>
      </w:r>
    </w:p>
    <w:p w:rsidR="00257CCF" w:rsidRPr="00BD0868" w:rsidRDefault="003E689F">
      <w:pPr>
        <w:rPr>
          <w:rFonts w:ascii="Bahnschrift" w:hAnsi="Bahnschrift"/>
        </w:rPr>
      </w:pPr>
      <w:r w:rsidRPr="00BD0868">
        <w:rPr>
          <w:rFonts w:ascii="Bahnschrift" w:hAnsi="Bahnschrift"/>
        </w:rPr>
        <w:t>- Download YouTube videos via URL.</w:t>
      </w:r>
      <w:r w:rsidRPr="00BD0868">
        <w:rPr>
          <w:rFonts w:ascii="Bahnschrift" w:hAnsi="Bahnschrift"/>
        </w:rPr>
        <w:br/>
        <w:t>- Generate and display a QR code for any entered URL.</w:t>
      </w:r>
      <w:r w:rsidRPr="00BD0868">
        <w:rPr>
          <w:rFonts w:ascii="Bahnschrift" w:hAnsi="Bahnschrift"/>
        </w:rPr>
        <w:br/>
        <w:t>- Detect and display user's city weather automatically.</w:t>
      </w:r>
      <w:r w:rsidRPr="00BD0868">
        <w:rPr>
          <w:rFonts w:ascii="Bahnschrift" w:hAnsi="Bahnschrift"/>
        </w:rPr>
        <w:br/>
        <w:t>- Test and display download/upload internet speed.</w:t>
      </w:r>
      <w:r w:rsidRPr="00BD0868">
        <w:rPr>
          <w:rFonts w:ascii="Bahnschrift" w:hAnsi="Bahnschrift"/>
        </w:rPr>
        <w:br/>
        <w:t>- Provide a dark/light theme</w:t>
      </w:r>
      <w:r w:rsidRPr="00BD0868">
        <w:rPr>
          <w:rFonts w:ascii="Bahnschrift" w:hAnsi="Bahnschrift"/>
        </w:rPr>
        <w:t xml:space="preserve"> toggle option.</w:t>
      </w:r>
      <w:r w:rsidRPr="00BD0868">
        <w:rPr>
          <w:rFonts w:ascii="Bahnschrift" w:hAnsi="Bahnschrift"/>
        </w:rPr>
        <w:br/>
        <w:t>- Display video thumbnail or QR code as preview.</w:t>
      </w:r>
    </w:p>
    <w:p w:rsidR="00257CCF" w:rsidRPr="00BD0868" w:rsidRDefault="003E689F">
      <w:pPr>
        <w:pStyle w:val="Heading2"/>
        <w:rPr>
          <w:rFonts w:ascii="Bahnschrift" w:hAnsi="Bahnschrift"/>
          <w:sz w:val="32"/>
          <w:szCs w:val="32"/>
        </w:rPr>
      </w:pPr>
      <w:r w:rsidRPr="00BD0868">
        <w:rPr>
          <w:rFonts w:ascii="Bahnschrift" w:hAnsi="Bahnschrift"/>
          <w:sz w:val="32"/>
          <w:szCs w:val="32"/>
        </w:rPr>
        <w:t>2.3 User Characteristics</w:t>
      </w:r>
    </w:p>
    <w:p w:rsidR="00257CCF" w:rsidRPr="00BD0868" w:rsidRDefault="003E689F">
      <w:pPr>
        <w:rPr>
          <w:rFonts w:ascii="Bahnschrift" w:hAnsi="Bahnschrift"/>
        </w:rPr>
      </w:pPr>
      <w:r w:rsidRPr="00BD0868">
        <w:rPr>
          <w:rFonts w:ascii="Bahnschrift" w:hAnsi="Bahnschrift"/>
        </w:rPr>
        <w:t>- General users with basic computer skills.</w:t>
      </w:r>
      <w:r w:rsidRPr="00BD0868">
        <w:rPr>
          <w:rFonts w:ascii="Bahnschrift" w:hAnsi="Bahnschrift"/>
        </w:rPr>
        <w:br/>
        <w:t>- No programming knowledge required.</w:t>
      </w:r>
      <w:r w:rsidRPr="00BD0868">
        <w:rPr>
          <w:rFonts w:ascii="Bahnschrift" w:hAnsi="Bahnschrift"/>
        </w:rPr>
        <w:br/>
        <w:t>- Requires internet access for full functionality.</w:t>
      </w:r>
    </w:p>
    <w:p w:rsidR="00257CCF" w:rsidRPr="00BD0868" w:rsidRDefault="003E689F">
      <w:pPr>
        <w:pStyle w:val="Heading2"/>
        <w:rPr>
          <w:rFonts w:ascii="Bahnschrift" w:hAnsi="Bahnschrift"/>
          <w:sz w:val="32"/>
          <w:szCs w:val="32"/>
        </w:rPr>
      </w:pPr>
      <w:r w:rsidRPr="00BD0868">
        <w:rPr>
          <w:rFonts w:ascii="Bahnschrift" w:hAnsi="Bahnschrift"/>
          <w:sz w:val="32"/>
          <w:szCs w:val="32"/>
        </w:rPr>
        <w:t>2.4 Constraints</w:t>
      </w:r>
    </w:p>
    <w:p w:rsidR="00257CCF" w:rsidRPr="00BD0868" w:rsidRDefault="003E689F">
      <w:pPr>
        <w:rPr>
          <w:rFonts w:ascii="Bahnschrift" w:hAnsi="Bahnschrift"/>
        </w:rPr>
      </w:pPr>
      <w:r w:rsidRPr="00BD0868">
        <w:rPr>
          <w:rFonts w:ascii="Bahnschrift" w:hAnsi="Bahnschrift"/>
        </w:rPr>
        <w:t>- Internet connect</w:t>
      </w:r>
      <w:r w:rsidRPr="00BD0868">
        <w:rPr>
          <w:rFonts w:ascii="Bahnschrift" w:hAnsi="Bahnschrift"/>
        </w:rPr>
        <w:t>ion required for downloading videos, weather detection, and speed testing.</w:t>
      </w:r>
      <w:r w:rsidRPr="00BD0868">
        <w:rPr>
          <w:rFonts w:ascii="Bahnschrift" w:hAnsi="Bahnschrift"/>
        </w:rPr>
        <w:br/>
        <w:t>- Application runs only on Windows OS (for initial release).</w:t>
      </w:r>
      <w:r w:rsidRPr="00BD0868">
        <w:rPr>
          <w:rFonts w:ascii="Bahnschrift" w:hAnsi="Bahnschrift"/>
        </w:rPr>
        <w:br/>
        <w:t>- YouTube URL must be publicly accessible.</w:t>
      </w:r>
    </w:p>
    <w:p w:rsidR="00257CCF" w:rsidRPr="00BD0868" w:rsidRDefault="003E689F">
      <w:pPr>
        <w:pStyle w:val="Heading2"/>
        <w:rPr>
          <w:rFonts w:ascii="Bahnschrift" w:hAnsi="Bahnschrift"/>
          <w:sz w:val="32"/>
          <w:szCs w:val="32"/>
        </w:rPr>
      </w:pPr>
      <w:r w:rsidRPr="00BD0868">
        <w:rPr>
          <w:rFonts w:ascii="Bahnschrift" w:hAnsi="Bahnschrift"/>
          <w:sz w:val="32"/>
          <w:szCs w:val="32"/>
        </w:rPr>
        <w:t>2.5 Assumptions and Dependencies</w:t>
      </w:r>
    </w:p>
    <w:p w:rsidR="00257CCF" w:rsidRPr="00BD0868" w:rsidRDefault="003E689F">
      <w:pPr>
        <w:rPr>
          <w:rFonts w:ascii="Bahnschrift" w:hAnsi="Bahnschrift"/>
        </w:rPr>
      </w:pPr>
      <w:r w:rsidRPr="00BD0868">
        <w:rPr>
          <w:rFonts w:ascii="Bahnschrift" w:hAnsi="Bahnschrift"/>
        </w:rPr>
        <w:t xml:space="preserve">- User has administrative rights to install </w:t>
      </w:r>
      <w:r w:rsidRPr="00BD0868">
        <w:rPr>
          <w:rFonts w:ascii="Bahnschrift" w:hAnsi="Bahnschrift"/>
        </w:rPr>
        <w:t>and run applications.</w:t>
      </w:r>
      <w:r w:rsidRPr="00BD0868">
        <w:rPr>
          <w:rFonts w:ascii="Bahnschrift" w:hAnsi="Bahnschrift"/>
        </w:rPr>
        <w:br/>
        <w:t>- Necessary Python libraries are bundled with the executable using PyInstaller.</w:t>
      </w:r>
    </w:p>
    <w:p w:rsidR="00BD0868" w:rsidRDefault="00BD0868" w:rsidP="00BD0868">
      <w:pPr>
        <w:pStyle w:val="Heading1"/>
        <w:jc w:val="center"/>
        <w:rPr>
          <w:rFonts w:ascii="Bahnschrift" w:hAnsi="Bahnschrift"/>
          <w:color w:val="auto"/>
          <w:sz w:val="40"/>
          <w:szCs w:val="40"/>
        </w:rPr>
      </w:pPr>
    </w:p>
    <w:p w:rsidR="00BD0868" w:rsidRDefault="00BD0868" w:rsidP="00BD0868"/>
    <w:p w:rsidR="00BD0868" w:rsidRPr="00BD0868" w:rsidRDefault="00BD0868" w:rsidP="00BD0868"/>
    <w:p w:rsidR="00257CCF" w:rsidRPr="00BD0868" w:rsidRDefault="003E689F" w:rsidP="00BD0868">
      <w:pPr>
        <w:pStyle w:val="Heading1"/>
        <w:jc w:val="center"/>
        <w:rPr>
          <w:rFonts w:ascii="Bahnschrift" w:hAnsi="Bahnschrift"/>
          <w:color w:val="auto"/>
          <w:sz w:val="40"/>
          <w:szCs w:val="40"/>
        </w:rPr>
      </w:pPr>
      <w:r w:rsidRPr="00BD0868">
        <w:rPr>
          <w:rFonts w:ascii="Bahnschrift" w:hAnsi="Bahnschrift"/>
          <w:color w:val="auto"/>
          <w:sz w:val="40"/>
          <w:szCs w:val="40"/>
        </w:rPr>
        <w:lastRenderedPageBreak/>
        <w:t>3. Specific Requirements</w:t>
      </w:r>
    </w:p>
    <w:p w:rsidR="00257CCF" w:rsidRPr="00BD0868" w:rsidRDefault="003E689F">
      <w:pPr>
        <w:pStyle w:val="Heading2"/>
        <w:rPr>
          <w:rFonts w:ascii="Bahnschrift" w:hAnsi="Bahnschrift"/>
          <w:sz w:val="32"/>
          <w:szCs w:val="32"/>
        </w:rPr>
      </w:pPr>
      <w:r w:rsidRPr="00BD0868">
        <w:rPr>
          <w:rFonts w:ascii="Bahnschrift" w:hAnsi="Bahnschrift"/>
          <w:sz w:val="32"/>
          <w:szCs w:val="32"/>
        </w:rPr>
        <w:t>3.1 Functional Requirements (FR)</w:t>
      </w:r>
    </w:p>
    <w:p w:rsidR="00257CCF" w:rsidRPr="00BD0868" w:rsidRDefault="003E689F">
      <w:pPr>
        <w:rPr>
          <w:rFonts w:ascii="Bahnschrift" w:hAnsi="Bahnschrift"/>
        </w:rPr>
      </w:pPr>
      <w:r w:rsidRPr="00BD0868">
        <w:rPr>
          <w:rFonts w:ascii="Bahnschrift" w:hAnsi="Bahnschrift"/>
        </w:rPr>
        <w:t>FR1: The system must allow the user to enter a YouTube video URL.</w:t>
      </w:r>
      <w:r w:rsidRPr="00BD0868">
        <w:rPr>
          <w:rFonts w:ascii="Bahnschrift" w:hAnsi="Bahnschrift"/>
        </w:rPr>
        <w:br/>
        <w:t xml:space="preserve">FR2: The system must download </w:t>
      </w:r>
      <w:r w:rsidRPr="00BD0868">
        <w:rPr>
          <w:rFonts w:ascii="Bahnschrift" w:hAnsi="Bahnschrift"/>
        </w:rPr>
        <w:t>the YouTube video and save it locally.</w:t>
      </w:r>
      <w:r w:rsidRPr="00BD0868">
        <w:rPr>
          <w:rFonts w:ascii="Bahnschrift" w:hAnsi="Bahnschrift"/>
        </w:rPr>
        <w:br/>
        <w:t>FR3: The system must generate a QR code for the entered URL.</w:t>
      </w:r>
      <w:r w:rsidRPr="00BD0868">
        <w:rPr>
          <w:rFonts w:ascii="Bahnschrift" w:hAnsi="Bahnschrift"/>
        </w:rPr>
        <w:br/>
        <w:t>FR4: The system must display the current city weather information.</w:t>
      </w:r>
      <w:r w:rsidRPr="00BD0868">
        <w:rPr>
          <w:rFonts w:ascii="Bahnschrift" w:hAnsi="Bahnschrift"/>
        </w:rPr>
        <w:br/>
        <w:t>FR5: The system must display internet download and upload speeds.</w:t>
      </w:r>
      <w:r w:rsidRPr="00BD0868">
        <w:rPr>
          <w:rFonts w:ascii="Bahnschrift" w:hAnsi="Bahnschrift"/>
        </w:rPr>
        <w:br/>
        <w:t>FR6: The system must al</w:t>
      </w:r>
      <w:r w:rsidRPr="00BD0868">
        <w:rPr>
          <w:rFonts w:ascii="Bahnschrift" w:hAnsi="Bahnschrift"/>
        </w:rPr>
        <w:t>low toggling between dark and light themes.</w:t>
      </w:r>
      <w:r w:rsidRPr="00BD0868">
        <w:rPr>
          <w:rFonts w:ascii="Bahnschrift" w:hAnsi="Bahnschrift"/>
        </w:rPr>
        <w:br/>
        <w:t>FR7: The system must show video thumbnail or QR code in a preview section.</w:t>
      </w:r>
    </w:p>
    <w:p w:rsidR="00257CCF" w:rsidRPr="00BD0868" w:rsidRDefault="003E689F">
      <w:pPr>
        <w:pStyle w:val="Heading2"/>
        <w:rPr>
          <w:rFonts w:ascii="Bahnschrift" w:hAnsi="Bahnschrift"/>
          <w:sz w:val="32"/>
          <w:szCs w:val="32"/>
        </w:rPr>
      </w:pPr>
      <w:r w:rsidRPr="00BD0868">
        <w:rPr>
          <w:rFonts w:ascii="Bahnschrift" w:hAnsi="Bahnschrift"/>
          <w:sz w:val="32"/>
          <w:szCs w:val="32"/>
        </w:rPr>
        <w:t>3.2 Non-Functional Requirements (NFR)</w:t>
      </w:r>
    </w:p>
    <w:p w:rsidR="00257CCF" w:rsidRPr="00BD0868" w:rsidRDefault="003E689F">
      <w:pPr>
        <w:rPr>
          <w:rFonts w:ascii="Bahnschrift" w:hAnsi="Bahnschrift"/>
        </w:rPr>
      </w:pPr>
      <w:r w:rsidRPr="00BD0868">
        <w:rPr>
          <w:rFonts w:ascii="Bahnschrift" w:hAnsi="Bahnschrift"/>
        </w:rPr>
        <w:t>NFR1: The application should respond to user actions within 2 seconds.</w:t>
      </w:r>
      <w:r w:rsidRPr="00BD0868">
        <w:rPr>
          <w:rFonts w:ascii="Bahnschrift" w:hAnsi="Bahnschrift"/>
        </w:rPr>
        <w:br/>
        <w:t xml:space="preserve">NFR2: The download progress </w:t>
      </w:r>
      <w:r w:rsidRPr="00BD0868">
        <w:rPr>
          <w:rFonts w:ascii="Bahnschrift" w:hAnsi="Bahnschrift"/>
        </w:rPr>
        <w:t>must be shown using a progress bar.</w:t>
      </w:r>
      <w:r w:rsidRPr="00BD0868">
        <w:rPr>
          <w:rFonts w:ascii="Bahnschrift" w:hAnsi="Bahnschrift"/>
        </w:rPr>
        <w:br/>
        <w:t>NFR3: The GUI must be visually appealing and user-friendly.</w:t>
      </w:r>
      <w:r w:rsidRPr="00BD0868">
        <w:rPr>
          <w:rFonts w:ascii="Bahnschrift" w:hAnsi="Bahnschrift"/>
        </w:rPr>
        <w:br/>
        <w:t>NFR4: The application must maintain low CPU and memory usage during idle state.</w:t>
      </w:r>
      <w:r w:rsidRPr="00BD0868">
        <w:rPr>
          <w:rFonts w:ascii="Bahnschrift" w:hAnsi="Bahnschrift"/>
        </w:rPr>
        <w:br/>
        <w:t>NFR5: The app must gracefully handle errors like invalid URL, no internet, etc.</w:t>
      </w:r>
    </w:p>
    <w:p w:rsidR="00257CCF" w:rsidRPr="00BD0868" w:rsidRDefault="003E689F" w:rsidP="00BD0868">
      <w:pPr>
        <w:pStyle w:val="Heading1"/>
        <w:jc w:val="center"/>
        <w:rPr>
          <w:rFonts w:ascii="Bahnschrift" w:hAnsi="Bahnschrift"/>
          <w:sz w:val="40"/>
          <w:szCs w:val="40"/>
        </w:rPr>
      </w:pPr>
      <w:r w:rsidRPr="00BD0868">
        <w:rPr>
          <w:rFonts w:ascii="Bahnschrift" w:hAnsi="Bahnschrift"/>
          <w:color w:val="auto"/>
          <w:sz w:val="40"/>
          <w:szCs w:val="40"/>
        </w:rPr>
        <w:t>4. External Interface Requirements</w:t>
      </w:r>
    </w:p>
    <w:p w:rsidR="00257CCF" w:rsidRPr="00BD0868" w:rsidRDefault="003E689F">
      <w:pPr>
        <w:pStyle w:val="Heading2"/>
        <w:rPr>
          <w:rFonts w:ascii="Bahnschrift" w:hAnsi="Bahnschrift"/>
          <w:sz w:val="32"/>
          <w:szCs w:val="32"/>
        </w:rPr>
      </w:pPr>
      <w:r w:rsidRPr="00BD0868">
        <w:rPr>
          <w:rFonts w:ascii="Bahnschrift" w:hAnsi="Bahnschrift"/>
          <w:sz w:val="32"/>
          <w:szCs w:val="32"/>
        </w:rPr>
        <w:t>4.1 User Interfaces</w:t>
      </w:r>
    </w:p>
    <w:p w:rsidR="00257CCF" w:rsidRPr="00BD0868" w:rsidRDefault="003E689F">
      <w:pPr>
        <w:rPr>
          <w:rFonts w:ascii="Bahnschrift" w:hAnsi="Bahnschrift"/>
        </w:rPr>
      </w:pPr>
      <w:r w:rsidRPr="00BD0868">
        <w:rPr>
          <w:rFonts w:ascii="Bahnschrift" w:hAnsi="Bahnschrift"/>
        </w:rPr>
        <w:t>- GUI made with PyQt5.</w:t>
      </w:r>
      <w:r w:rsidRPr="00BD0868">
        <w:rPr>
          <w:rFonts w:ascii="Bahnschrift" w:hAnsi="Bahnschrift"/>
        </w:rPr>
        <w:br/>
        <w:t>- Buttons for Download, QR generation, Theme switching.</w:t>
      </w:r>
      <w:r w:rsidRPr="00BD0868">
        <w:rPr>
          <w:rFonts w:ascii="Bahnschrift" w:hAnsi="Bahnschrift"/>
        </w:rPr>
        <w:br/>
        <w:t>- Text box for URL input.</w:t>
      </w:r>
      <w:r w:rsidRPr="00BD0868">
        <w:rPr>
          <w:rFonts w:ascii="Bahnschrift" w:hAnsi="Bahnschrift"/>
        </w:rPr>
        <w:br/>
        <w:t>- Labels for weather, speed, status.</w:t>
      </w:r>
      <w:r w:rsidRPr="00BD0868">
        <w:rPr>
          <w:rFonts w:ascii="Bahnschrift" w:hAnsi="Bahnschrift"/>
        </w:rPr>
        <w:br/>
        <w:t>- Progress bar for download indication.</w:t>
      </w:r>
      <w:r w:rsidRPr="00BD0868">
        <w:rPr>
          <w:rFonts w:ascii="Bahnschrift" w:hAnsi="Bahnschrift"/>
        </w:rPr>
        <w:br/>
        <w:t>- Image area for pr</w:t>
      </w:r>
      <w:r w:rsidRPr="00BD0868">
        <w:rPr>
          <w:rFonts w:ascii="Bahnschrift" w:hAnsi="Bahnschrift"/>
        </w:rPr>
        <w:t>eview.</w:t>
      </w:r>
    </w:p>
    <w:p w:rsidR="00257CCF" w:rsidRPr="00BD0868" w:rsidRDefault="003E689F">
      <w:pPr>
        <w:pStyle w:val="Heading2"/>
        <w:rPr>
          <w:rFonts w:ascii="Bahnschrift" w:hAnsi="Bahnschrift"/>
          <w:sz w:val="32"/>
          <w:szCs w:val="32"/>
        </w:rPr>
      </w:pPr>
      <w:r w:rsidRPr="00BD0868">
        <w:rPr>
          <w:rFonts w:ascii="Bahnschrift" w:hAnsi="Bahnschrift"/>
          <w:sz w:val="32"/>
          <w:szCs w:val="32"/>
        </w:rPr>
        <w:t>4.2 Hardware Interfaces</w:t>
      </w:r>
    </w:p>
    <w:p w:rsidR="00257CCF" w:rsidRPr="00BD0868" w:rsidRDefault="003E689F">
      <w:pPr>
        <w:rPr>
          <w:rFonts w:ascii="Bahnschrift" w:hAnsi="Bahnschrift"/>
        </w:rPr>
      </w:pPr>
      <w:r w:rsidRPr="00BD0868">
        <w:rPr>
          <w:rFonts w:ascii="Bahnschrift" w:hAnsi="Bahnschrift"/>
        </w:rPr>
        <w:t>- Standard keyboard and mouse for input.</w:t>
      </w:r>
      <w:r w:rsidRPr="00BD0868">
        <w:rPr>
          <w:rFonts w:ascii="Bahnschrift" w:hAnsi="Bahnschrift"/>
        </w:rPr>
        <w:br/>
        <w:t>- Screen resolution recommended: 1366x768 or higher.</w:t>
      </w:r>
    </w:p>
    <w:p w:rsidR="00257CCF" w:rsidRPr="00BD0868" w:rsidRDefault="003E689F">
      <w:pPr>
        <w:pStyle w:val="Heading2"/>
        <w:rPr>
          <w:rFonts w:ascii="Bahnschrift" w:hAnsi="Bahnschrift"/>
          <w:sz w:val="32"/>
          <w:szCs w:val="32"/>
        </w:rPr>
      </w:pPr>
      <w:r w:rsidRPr="00BD0868">
        <w:rPr>
          <w:rFonts w:ascii="Bahnschrift" w:hAnsi="Bahnschrift"/>
          <w:sz w:val="32"/>
          <w:szCs w:val="32"/>
        </w:rPr>
        <w:t>4.3 Software Interfaces</w:t>
      </w:r>
    </w:p>
    <w:p w:rsidR="0009080A" w:rsidRPr="00AF2B91" w:rsidRDefault="003E689F" w:rsidP="00AF2B91">
      <w:pPr>
        <w:pStyle w:val="NoSpacing"/>
        <w:spacing w:line="276" w:lineRule="auto"/>
        <w:rPr>
          <w:rFonts w:ascii="Bahnschrift" w:hAnsi="Bahnschrift"/>
        </w:rPr>
      </w:pPr>
      <w:r w:rsidRPr="00AF2B91">
        <w:rPr>
          <w:rFonts w:ascii="Bahnschrift" w:hAnsi="Bahnschrift"/>
        </w:rPr>
        <w:t>- YouTube server (for downloading videos via yt_dlp).</w:t>
      </w:r>
      <w:r w:rsidRPr="00AF2B91">
        <w:rPr>
          <w:rFonts w:ascii="Bahnschrift" w:hAnsi="Bahnschrift"/>
        </w:rPr>
        <w:br/>
        <w:t>- OpenWeatherMap API (for weather data).</w:t>
      </w:r>
      <w:r w:rsidRPr="00AF2B91">
        <w:rPr>
          <w:rFonts w:ascii="Bahnschrift" w:hAnsi="Bahnschrift"/>
        </w:rPr>
        <w:br/>
        <w:t xml:space="preserve">- ip-api </w:t>
      </w:r>
      <w:r w:rsidRPr="00AF2B91">
        <w:rPr>
          <w:rFonts w:ascii="Bahnschrift" w:hAnsi="Bahnschrift"/>
        </w:rPr>
        <w:t>(for location detection).</w:t>
      </w:r>
      <w:r w:rsidRPr="00AF2B91">
        <w:rPr>
          <w:rFonts w:ascii="Bahnschrift" w:hAnsi="Bahnschrift"/>
        </w:rPr>
        <w:br/>
        <w:t>- Local filesystem (for saving downloads and previews).</w:t>
      </w:r>
    </w:p>
    <w:p w:rsidR="00257CCF" w:rsidRPr="00AF2B91" w:rsidRDefault="003E689F" w:rsidP="00AF2B91">
      <w:pPr>
        <w:pStyle w:val="NoSpacing"/>
        <w:spacing w:line="276" w:lineRule="auto"/>
        <w:rPr>
          <w:rFonts w:ascii="Bahnschrift" w:hAnsi="Bahnschrift"/>
        </w:rPr>
      </w:pPr>
      <w:r w:rsidRPr="00AF2B91">
        <w:rPr>
          <w:rFonts w:ascii="Bahnschrift" w:hAnsi="Bahnschrift"/>
        </w:rPr>
        <w:t>- Internet connection for downloading videos and fetching weather/speed data.</w:t>
      </w:r>
    </w:p>
    <w:p w:rsidR="00257CCF" w:rsidRPr="00BD0868" w:rsidRDefault="003E689F" w:rsidP="00BD0868">
      <w:pPr>
        <w:pStyle w:val="Heading1"/>
        <w:jc w:val="center"/>
        <w:rPr>
          <w:rFonts w:ascii="Bahnschrift" w:hAnsi="Bahnschrift"/>
          <w:sz w:val="40"/>
          <w:szCs w:val="40"/>
        </w:rPr>
      </w:pPr>
      <w:r w:rsidRPr="00BD0868">
        <w:rPr>
          <w:rFonts w:ascii="Bahnschrift" w:hAnsi="Bahnschrift"/>
          <w:color w:val="auto"/>
          <w:sz w:val="40"/>
          <w:szCs w:val="40"/>
        </w:rPr>
        <w:lastRenderedPageBreak/>
        <w:t>5. System Features</w:t>
      </w:r>
    </w:p>
    <w:p w:rsidR="00257CCF" w:rsidRPr="00BD0868" w:rsidRDefault="003E689F">
      <w:pPr>
        <w:rPr>
          <w:rFonts w:ascii="Bahnschrift" w:hAnsi="Bahnschrift"/>
        </w:rPr>
      </w:pPr>
      <w:r w:rsidRPr="00BD0868">
        <w:rPr>
          <w:rFonts w:ascii="Bahnschrift" w:hAnsi="Bahnschrift"/>
        </w:rPr>
        <w:t>- YouTube Video Download: Allow user to download</w:t>
      </w:r>
      <w:r w:rsidRPr="00BD0868">
        <w:rPr>
          <w:rFonts w:ascii="Bahnschrift" w:hAnsi="Bahnschrift"/>
        </w:rPr>
        <w:t xml:space="preserve"> YouTube videos by providing the URL.</w:t>
      </w:r>
      <w:r w:rsidRPr="00BD0868">
        <w:rPr>
          <w:rFonts w:ascii="Bahnschrift" w:hAnsi="Bahnschrift"/>
        </w:rPr>
        <w:br/>
        <w:t>- QR Code Generation: Generate QR code from the entered URL and display it.</w:t>
      </w:r>
      <w:r w:rsidRPr="00BD0868">
        <w:rPr>
          <w:rFonts w:ascii="Bahnschrift" w:hAnsi="Bahnschrift"/>
        </w:rPr>
        <w:br/>
        <w:t>- Live Weather Display: Detect user's city automatically and show live temperature.</w:t>
      </w:r>
      <w:r w:rsidRPr="00BD0868">
        <w:rPr>
          <w:rFonts w:ascii="Bahnschrift" w:hAnsi="Bahnschrift"/>
        </w:rPr>
        <w:br/>
        <w:t>- Internet Speed Test: Check and display internet download</w:t>
      </w:r>
      <w:r w:rsidRPr="00BD0868">
        <w:rPr>
          <w:rFonts w:ascii="Bahnschrift" w:hAnsi="Bahnschrift"/>
        </w:rPr>
        <w:t>/upload speed.</w:t>
      </w:r>
      <w:r w:rsidRPr="00BD0868">
        <w:rPr>
          <w:rFonts w:ascii="Bahnschrift" w:hAnsi="Bahnschrift"/>
        </w:rPr>
        <w:br/>
        <w:t>- Theme Switching: Toggle between light and dark mode for better usability.</w:t>
      </w:r>
      <w:r w:rsidRPr="00BD0868">
        <w:rPr>
          <w:rFonts w:ascii="Bahnschrift" w:hAnsi="Bahnschrift"/>
        </w:rPr>
        <w:br/>
        <w:t>- Animated GUI: Use fade-in animations and opacity effects for modern UI.</w:t>
      </w:r>
    </w:p>
    <w:p w:rsidR="00257CCF" w:rsidRPr="00BD0868" w:rsidRDefault="003E689F" w:rsidP="00BD0868">
      <w:pPr>
        <w:pStyle w:val="Heading1"/>
        <w:jc w:val="center"/>
        <w:rPr>
          <w:rFonts w:ascii="Bahnschrift" w:hAnsi="Bahnschrift"/>
          <w:sz w:val="40"/>
          <w:szCs w:val="40"/>
        </w:rPr>
      </w:pPr>
      <w:r w:rsidRPr="00BD0868">
        <w:rPr>
          <w:rFonts w:ascii="Bahnschrift" w:hAnsi="Bahnschrift"/>
          <w:color w:val="auto"/>
          <w:sz w:val="40"/>
          <w:szCs w:val="40"/>
        </w:rPr>
        <w:t>6. Other Requirements</w:t>
      </w:r>
    </w:p>
    <w:p w:rsidR="00257CCF" w:rsidRPr="00BD0868" w:rsidRDefault="003E689F">
      <w:pPr>
        <w:rPr>
          <w:rFonts w:ascii="Bahnschrift" w:hAnsi="Bahnschrift"/>
        </w:rPr>
      </w:pPr>
      <w:r w:rsidRPr="00BD0868">
        <w:rPr>
          <w:rFonts w:ascii="Bahnschrift" w:hAnsi="Bahnschrift"/>
        </w:rPr>
        <w:t>- The application should be lightweight (executable size &lt; 100MB).</w:t>
      </w:r>
      <w:r w:rsidRPr="00BD0868">
        <w:rPr>
          <w:rFonts w:ascii="Bahnschrift" w:hAnsi="Bahnschrift"/>
        </w:rPr>
        <w:br/>
        <w:t xml:space="preserve">- </w:t>
      </w:r>
      <w:r w:rsidRPr="00BD0868">
        <w:rPr>
          <w:rFonts w:ascii="Bahnschrift" w:hAnsi="Bahnschrift"/>
        </w:rPr>
        <w:t>Software must be distributed as a single .exe file for ease of use.</w:t>
      </w:r>
    </w:p>
    <w:p w:rsidR="00257CCF" w:rsidRPr="00BD0868" w:rsidRDefault="003E689F" w:rsidP="00BD0868">
      <w:pPr>
        <w:pStyle w:val="Heading1"/>
        <w:jc w:val="center"/>
        <w:rPr>
          <w:rFonts w:ascii="Bahnschrift" w:hAnsi="Bahnschrift"/>
          <w:color w:val="auto"/>
          <w:sz w:val="40"/>
          <w:szCs w:val="40"/>
        </w:rPr>
      </w:pPr>
      <w:r w:rsidRPr="00BD0868">
        <w:rPr>
          <w:rFonts w:ascii="Bahnschrift" w:hAnsi="Bahnschrift"/>
          <w:color w:val="auto"/>
          <w:sz w:val="40"/>
          <w:szCs w:val="40"/>
        </w:rPr>
        <w:t>7. Appendix</w:t>
      </w:r>
    </w:p>
    <w:p w:rsidR="00257CCF" w:rsidRPr="00BD0868" w:rsidRDefault="003E689F">
      <w:pPr>
        <w:rPr>
          <w:rFonts w:ascii="Bahnschrift" w:hAnsi="Bahnschrift"/>
        </w:rPr>
      </w:pPr>
      <w:r w:rsidRPr="00BD0868">
        <w:rPr>
          <w:rFonts w:ascii="Bahnschrift" w:hAnsi="Bahnschrift"/>
          <w:b/>
          <w:color w:val="4F81BD" w:themeColor="accent1"/>
          <w:sz w:val="32"/>
          <w:szCs w:val="32"/>
        </w:rPr>
        <w:t>APIs Used:</w:t>
      </w:r>
      <w:r w:rsidRPr="00BD0868">
        <w:rPr>
          <w:rFonts w:ascii="Bahnschrift" w:hAnsi="Bahnschrift"/>
        </w:rPr>
        <w:br/>
        <w:t>- OpenWeatherMap API (https://openweathermap.org/api)</w:t>
      </w:r>
      <w:r w:rsidRPr="00BD0868">
        <w:rPr>
          <w:rFonts w:ascii="Bahnschrift" w:hAnsi="Bahnschrift"/>
        </w:rPr>
        <w:br/>
        <w:t>- IP-API (http://ip-api.com/)</w:t>
      </w:r>
      <w:r w:rsidRPr="00BD0868">
        <w:rPr>
          <w:rFonts w:ascii="Bahnschrift" w:hAnsi="Bahnschrift"/>
        </w:rPr>
        <w:br/>
      </w:r>
      <w:r w:rsidRPr="00BD0868">
        <w:rPr>
          <w:rFonts w:ascii="Bahnschrift" w:hAnsi="Bahnschrift"/>
        </w:rPr>
        <w:br/>
      </w:r>
      <w:r w:rsidRPr="00BD0868">
        <w:rPr>
          <w:rFonts w:ascii="Bahnschrift" w:hAnsi="Bahnschrift"/>
          <w:b/>
          <w:color w:val="4F81BD" w:themeColor="accent1"/>
          <w:sz w:val="32"/>
          <w:szCs w:val="32"/>
        </w:rPr>
        <w:t>Libraries:</w:t>
      </w:r>
      <w:r w:rsidRPr="00BD0868">
        <w:rPr>
          <w:rFonts w:ascii="Bahnschrift" w:hAnsi="Bahnschrift"/>
        </w:rPr>
        <w:br/>
        <w:t>- PyQt5, yt_dlp, qrcode, requests, speedtest-cli</w:t>
      </w:r>
    </w:p>
    <w:sectPr w:rsidR="00257CCF" w:rsidRPr="00BD0868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89F" w:rsidRDefault="003E689F" w:rsidP="0009080A">
      <w:pPr>
        <w:spacing w:after="0" w:line="240" w:lineRule="auto"/>
      </w:pPr>
      <w:r>
        <w:separator/>
      </w:r>
    </w:p>
  </w:endnote>
  <w:endnote w:type="continuationSeparator" w:id="0">
    <w:p w:rsidR="003E689F" w:rsidRDefault="003E689F" w:rsidP="00090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355" w:rsidRPr="00A86355" w:rsidRDefault="00A86355">
    <w:pPr>
      <w:pStyle w:val="Footer"/>
      <w:rPr>
        <w:rFonts w:ascii="Bahnschrift" w:hAnsi="Bahnschrift"/>
        <w:b/>
        <w:i/>
        <w:lang w:val="en-IN"/>
      </w:rPr>
    </w:pPr>
    <w:r w:rsidRPr="00A86355">
      <w:rPr>
        <w:rFonts w:ascii="Bahnschrift" w:hAnsi="Bahnschrift"/>
        <w:b/>
        <w:i/>
        <w:lang w:val="en-IN"/>
      </w:rPr>
      <w:t>Arjun Gupta (0902CS231021)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89F" w:rsidRDefault="003E689F" w:rsidP="0009080A">
      <w:pPr>
        <w:spacing w:after="0" w:line="240" w:lineRule="auto"/>
      </w:pPr>
      <w:r>
        <w:separator/>
      </w:r>
    </w:p>
  </w:footnote>
  <w:footnote w:type="continuationSeparator" w:id="0">
    <w:p w:rsidR="003E689F" w:rsidRDefault="003E689F" w:rsidP="00090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80A"/>
    <w:rsid w:val="0015074B"/>
    <w:rsid w:val="00257CCF"/>
    <w:rsid w:val="0029639D"/>
    <w:rsid w:val="00326F90"/>
    <w:rsid w:val="003E689F"/>
    <w:rsid w:val="00A86355"/>
    <w:rsid w:val="00AA1D8D"/>
    <w:rsid w:val="00AF2B91"/>
    <w:rsid w:val="00B47730"/>
    <w:rsid w:val="00BD08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36AACF"/>
  <w14:defaultImageDpi w14:val="300"/>
  <w15:docId w15:val="{D72279A6-01C3-4156-B479-43B30687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3A4481-CA90-473B-BDF6-BB453CA9C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Arjun Gupta</cp:lastModifiedBy>
  <cp:revision>4</cp:revision>
  <dcterms:created xsi:type="dcterms:W3CDTF">2013-12-23T23:15:00Z</dcterms:created>
  <dcterms:modified xsi:type="dcterms:W3CDTF">2025-04-27T08:53:00Z</dcterms:modified>
  <cp:category/>
</cp:coreProperties>
</file>